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JASHIM GAFOOR K K</w:t>
      </w:r>
    </w:p>
    <w:p>
      <w:pPr>
        <w:jc w:val="center"/>
      </w:pPr>
      <w:r>
        <w:rPr>
          <w:b/>
        </w:rPr>
        <w:t>Full Stack Software Developer</w:t>
        <w:br/>
      </w:r>
      <w:r>
        <w:t>📍 Malappuram, Kerala | 📞 +91-9946167742 | ✉️ jashi202jg@gmail.com</w:t>
        <w:br/>
      </w:r>
      <w:r>
        <w:t>🔗 LinkedIn: http://linkedin.com/in/jashim-gafoor-k-k</w:t>
      </w:r>
    </w:p>
    <w:p/>
    <w:p>
      <w:pPr>
        <w:pStyle w:val="Heading1"/>
      </w:pPr>
      <w:r>
        <w:t>PROFESSIONAL SUMMARY</w:t>
      </w:r>
    </w:p>
    <w:p>
      <w:r>
        <w:t>Versatile and results-oriented Full Stack Developer with 6 years of experience in building, deploying, and maintaining scalable web and mobile applications. Proficient in Angular, Django, C#, and SQL with hands-on expertise in cloud platforms (Azure, AWS). Known for delivering high-impact solutions across domains including healthcare, finance, and education. Experienced in leading small teams, mentoring interns, and handling complete product life cycles.</w:t>
      </w:r>
    </w:p>
    <w:p>
      <w:pPr>
        <w:pStyle w:val="Heading1"/>
      </w:pPr>
      <w:r>
        <w:t>CORE TECHNICAL SKILLS</w:t>
      </w:r>
    </w:p>
    <w:p>
      <w:r>
        <w:t>• Frontend: Angular, HTML, CSS, JavaScript, Cordova</w:t>
      </w:r>
    </w:p>
    <w:p>
      <w:r>
        <w:t>• Backend: Django, C#, .NET, REST APIs</w:t>
      </w:r>
    </w:p>
    <w:p>
      <w:r>
        <w:t>• Database: SQL Server, PostgreSQL</w:t>
      </w:r>
    </w:p>
    <w:p>
      <w:r>
        <w:t>• Cloud Platforms: Microsoft Azure, Amazon Web Services (AWS)</w:t>
      </w:r>
    </w:p>
    <w:p>
      <w:r>
        <w:t>• Tools: Git, Jira, VS Code, Visual Studio, Postman</w:t>
      </w:r>
    </w:p>
    <w:p>
      <w:r>
        <w:t>• Other: App/Play Store deployment, Production support, Intern mentoring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RCKR Softwares, Bangalore</w:t>
      </w:r>
    </w:p>
    <w:p>
      <w:r>
        <w:t>Full Stack Developer | July 2019 – Present</w:t>
      </w:r>
    </w:p>
    <w:p>
      <w:r>
        <w:t>- Developed and maintained web/mobile applications using Angular, Django, and C#.</w:t>
        <w:br/>
        <w:t>- Led development cycles for 3+ major products across healthcare, finance, and education.</w:t>
        <w:br/>
        <w:t>- Deployed applications on AWS and Azure using serverless and container-based services.</w:t>
        <w:br/>
        <w:t>- Mentored interns, managed app store submissions, and oversaw production deployments.</w:t>
        <w:br/>
        <w:t>- Collaborated cross-functionally to troubleshoot, optimize, and release new features.</w:t>
      </w:r>
    </w:p>
    <w:p>
      <w:pPr>
        <w:pStyle w:val="Heading3"/>
      </w:pPr>
      <w:r>
        <w:t>ACC (2023 – 2025)</w:t>
      </w:r>
    </w:p>
    <w:p>
      <w:r>
        <w:t>- Lead Developer | Angular 18, Django, SQL, Azure | Team of 4</w:t>
        <w:br/>
        <w:t>- US-based funding platform connecting CDFIs and small businesses.</w:t>
        <w:br/>
        <w:t>- Designed architecture and led end-to-end implementation of dashboards and backend APIs.</w:t>
      </w:r>
    </w:p>
    <w:p>
      <w:pPr>
        <w:pStyle w:val="Heading3"/>
      </w:pPr>
      <w:r>
        <w:t>Get Real Health (2022 – 2023)</w:t>
      </w:r>
    </w:p>
    <w:p>
      <w:r>
        <w:t>- Developer | Angular, C#, SQL | Team of 5</w:t>
        <w:br/>
        <w:t>- Canadian healthcare coordination tool for Alberta Government.</w:t>
        <w:br/>
        <w:t>- Integrated Apple HealthKit and ensured secure, real-time health data syncing.</w:t>
      </w:r>
    </w:p>
    <w:p>
      <w:pPr>
        <w:pStyle w:val="Heading3"/>
      </w:pPr>
      <w:r>
        <w:t>priFact (2019 – 2022)</w:t>
      </w:r>
    </w:p>
    <w:p>
      <w:r>
        <w:t>- Developer | Angular, .NET, C#, SQL, AWS | Team of 2</w:t>
        <w:br/>
        <w:t>- Education SaaS for Indian schools covering student, teacher, and parent management.</w:t>
        <w:br/>
        <w:t>- Handled requirements, module development, and AWS deployment single-handedly.</w:t>
      </w:r>
    </w:p>
    <w:p>
      <w:pPr>
        <w:pStyle w:val="Heading1"/>
      </w:pPr>
      <w:r>
        <w:t>EDUCATION</w:t>
      </w:r>
    </w:p>
    <w:p>
      <w:r>
        <w:t>B.Tech in Computer Science and Engineering</w:t>
      </w:r>
    </w:p>
    <w:p>
      <w:r>
        <w:t>Government Engineering College, Thrissur</w:t>
      </w:r>
    </w:p>
    <w:p>
      <w:r>
        <w:t>Graduated: 2019 | CGPA: 8.2 /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